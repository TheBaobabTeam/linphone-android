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Testing Results Document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Project Name: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Version: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Written by: 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Description 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2"/>
      </w:pPr>
      <w:r>
        <w:t>Table showing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#</w:t>
            </w:r>
          </w:p>
        </w:tc>
        <w:tc>
          <w:tcPr>
            <w:tcW w:type="dxa" w:w="1234"/>
          </w:tcPr>
          <w:p>
            <w:r>
              <w:t>Date Added</w:t>
            </w:r>
          </w:p>
        </w:tc>
        <w:tc>
          <w:tcPr>
            <w:tcW w:type="dxa" w:w="1234"/>
          </w:tcPr>
          <w:p>
            <w:r>
              <w:t>Use case</w:t>
            </w:r>
          </w:p>
        </w:tc>
        <w:tc>
          <w:tcPr>
            <w:tcW w:type="dxa" w:w="1234"/>
          </w:tcPr>
          <w:p>
            <w:r>
              <w:t>Expected Result</w:t>
            </w:r>
          </w:p>
        </w:tc>
        <w:tc>
          <w:tcPr>
            <w:tcW w:type="dxa" w:w="1234"/>
          </w:tcPr>
          <w:p>
            <w:r>
              <w:t>Passed?</w:t>
            </w:r>
          </w:p>
        </w:tc>
        <w:tc>
          <w:tcPr>
            <w:tcW w:type="dxa" w:w="1234"/>
          </w:tcPr>
          <w:p>
            <w:r>
              <w:t>Failed?</w:t>
            </w:r>
          </w:p>
        </w:tc>
        <w:tc>
          <w:tcPr>
            <w:tcW w:type="dxa" w:w="1234"/>
          </w:tcPr>
          <w:p>
            <w:r>
              <w:t>Remarks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7 September 2015</w:t>
            </w:r>
          </w:p>
        </w:tc>
        <w:tc>
          <w:tcPr>
            <w:tcW w:type="dxa" w:w="1234"/>
          </w:tcPr>
          <w:p>
            <w:r>
              <w:t>Create Group Chat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